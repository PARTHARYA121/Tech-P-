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Interview Transcription</w:t>
      </w:r>
    </w:p>
    <w:p>
      <w:r>
        <w:t>User: resso app and shows the Pandas to improve my data set to complete my missing values for my house started protection model</w:t>
      </w:r>
    </w:p>
    <w:p>
      <w:r>
        <w:t>Assistant: Okay Shivang, given your experience with Pandas and data manipulation, could you describe a time when you had to handle missing data in a real-world dataset, and what approaches did you consider or ultimately use to address it?</w:t>
      </w:r>
    </w:p>
    <w:p>
      <w:r>
        <w:t>User: yeah one cybertek my model using computation method for filling the missing values to an attended by a because of the greater value for 3 BHK flat at a lower value for the 2 BHK flat</w:t>
      </w:r>
    </w:p>
    <w:p>
      <w:r>
        <w:t>User: yeah one cybertek my model using computation method for filling the missing values to an attended by a because of the greater value for 3 BHK flat at a lower value for the 2 BHK flat</w:t>
      </w:r>
    </w:p>
    <w:p>
      <w:r>
        <w:t>Assistant: Okay Shivang, building on that experience, could you walk me through how you would evaluate whether your chosen imputation method for those missing house data values introduced any unintended bias into your final model?</w:t>
      </w:r>
    </w:p>
    <w:p>
      <w:r>
        <w:t>User: sorry I don't know this</w:t>
      </w:r>
    </w:p>
    <w:p>
      <w:r>
        <w:t>User: sorry I don't know this</w:t>
      </w:r>
    </w:p>
    <w:p>
      <w:r>
        <w:t>Assistant: Given your experience with imputing missing values in your housing dataset, could you tell me about a time when you had to deal with imbalanced classes and the strategies you used to address them in a real-world data science project?</w:t>
      </w:r>
    </w:p>
    <w:p>
      <w:r>
        <w:t>User: I never say such real image prediction problem because I have trained my model on every scenario but once I got error because of the diwali time the house prices were very high due to which it become an ability for the data set model</w:t>
      </w:r>
    </w:p>
    <w:p>
      <w:r>
        <w:t>User: I never say such real image prediction problem because I have trained my model on every scenario but once I got error because of the diwali time the house prices were very high due to which it become an ability for the data set model</w:t>
      </w:r>
    </w:p>
    <w:p>
      <w:r>
        <w:t>Assistant: Okay, great! Building on your experience with housing data, have you ever worked on a project where you needed to predict something with a really skewed distribution, like maybe predicting rare events, and how did you handle that situation?</w:t>
      </w:r>
    </w:p>
    <w:p>
      <w:r>
        <w:t>User: yeah I have used Eda to specifically account for the Tempest seasonality to get to know at which period of season the house patches become very high and which time period the price is get very low and also it is a cyclic pattern as Diwali come near the house price become very high</w:t>
      </w:r>
    </w:p>
    <w:p>
      <w:r>
        <w:t>User: yeah I have used Eda to specifically account for the Tempest seasonality to get to know at which period of season the house patches become very high and which time period the price is get very low and also it is a cyclic pattern as Diwali come near the house price become very high</w:t>
      </w:r>
    </w:p>
    <w:p>
      <w:r>
        <w:t>Assistant: That's a great example of a real-world challenge! Considering your experience with the Diwali-related housing price anomaly, have you ever used any feature engineering techniques to specifically account for time-based seasonality or cyclical patterns in your datasets?</w:t>
      </w:r>
    </w:p>
    <w:p>
      <w:r>
        <w:t>User: can you please repeat</w:t>
      </w:r>
    </w:p>
    <w:p>
      <w:r>
        <w:t>User: yahan se Paise Ke Liye form house prediction model only during the Diwali and the New York time the time the compression help me to get to know during this period only the house prices are getting very hard</w:t>
      </w:r>
    </w:p>
    <w:p>
      <w:r>
        <w:t>User: yahan se Paise Ke Liye form house prediction model only during the Diwali and the New York time the time the compression help me to get to know during this period only the house prices are getting very hard</w:t>
      </w:r>
    </w:p>
    <w:p>
      <w:r>
        <w:t>Assistant: Building on your experience with EDA for seasonal housing price variations, could you share an example of how you've used time series decomposition methods to isolate trends, seasonality, and residuals in a dataset, and what insights you gained from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